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Therapy Session: struggling with feelings of failure and avoiding painful thoughts</w:t>
      </w:r>
    </w:p>
    <w:p>
      <w:r>
        <w:t>&lt;think&gt;</w:t>
      </w:r>
    </w:p>
    <w:p>
      <w:r>
        <w:t>We are generating a single continuous therapy session transcript between a therapist (T) and a client Sarah (C) on the topic of 'struggling with feelings of failure and avoiding painful thoughts'. The session uses ACT techniques and should last about 60 minutes with 30-40 exchanges. Each turn should be 3-5 sentences. We'll alternate between T and C, and use ACT process tags in square brackets when applicable.</w:t>
      </w:r>
    </w:p>
    <w:p>
      <w:r>
        <w:t>We'll structure the session to cover:</w:t>
      </w:r>
    </w:p>
    <w:p>
      <w:r>
        <w:t>1. Initial check-in and setting the agenda.</w:t>
      </w:r>
    </w:p>
    <w:p>
      <w:r>
        <w:t>2. Exploring current struggles with feelings of failure and avoidance.</w:t>
      </w:r>
    </w:p>
    <w:p>
      <w:r>
        <w:t>3. Introducing ACT concepts: present-moment awareness, defusion, acceptance, values, self-as-context, and committed action.</w:t>
      </w:r>
    </w:p>
    <w:p>
      <w:r>
        <w:t>4. Gently guiding Sarah to experience these processes.</w:t>
      </w:r>
    </w:p>
    <w:p>
      <w:r>
        <w:t>5. Closing with reflections and next steps.</w:t>
      </w:r>
    </w:p>
    <w:p>
      <w:r>
        <w:t>Let's keep the tone warm and supportive, encouraging Sarah to explore her thoughts and feelings.</w:t>
      </w:r>
    </w:p>
    <w:p>
      <w:r>
        <w:t>Now, we write the transcript accordingly.</w:t>
      </w:r>
    </w:p>
    <w:p>
      <w:r>
        <w:t>&lt;/think&gt;</w:t>
      </w:r>
    </w:p>
    <w:p>
      <w:r>
        <w:t>T: Welcome back Sarah, it's good to see you. How have things been since our last meeting? I recall you mentioned wanting to explore feelings of failure today - where would you like to begin with that? [present-moment]</w:t>
      </w:r>
    </w:p>
    <w:p>
      <w:r>
        <w:t>C: Honestly? I feel stuck in this loop where every setback confirms I'm failing at life. Last week I froze during a presentation at work, and since then I've been avoiding emails and meetings. The thought "You're inadequate" just plays on repeat in my head constantly.</w:t>
      </w:r>
    </w:p>
    <w:p>
      <w:r>
        <w:t>T: It sounds like that critical thought has really taken hold. I'm curious - when "I'm inadequate" shows up, do you notice physical sensations too? Like maybe tightness in your chest or shoulders? [defusion]</w:t>
      </w:r>
    </w:p>
    <w:p>
      <w:r>
        <w:t>C: *sighs* Yes, like a heavy weight here *touches chest*. And then I scramble to distract myself - binging shows, overworking, anything to escape. But avoiding it just makes me feel guiltier about failing at handling my own emotions.</w:t>
      </w:r>
    </w:p>
    <w:p>
      <w:r>
        <w:t>T: Thank you for naming that avoidance pattern so honestly. What if we gently approached this differently? Instead of wrestling with the thought, could we just notice it passing through, like a cloud drifting across the sky? [acceptance]</w:t>
      </w:r>
    </w:p>
    <w:p>
      <w:r>
        <w:t>C: I try, but it feels impossible when the feeling is so intense. That voice says "If you were competent, you wouldn't be struggling like this." It ties into childhood stuff - my dad constantly said "Winners don't make excuses."</w:t>
      </w:r>
    </w:p>
    <w:p>
      <w:r>
        <w:t>T: Ah, so this "failure" story has deep roots. Notice how it blends past memory with present judgment. Could we try something experiential? Close your eyes and breathe into that chest tightness for a moment... just observing without fixing it. [self-as-context]</w:t>
      </w:r>
    </w:p>
    <w:p>
      <w:r>
        <w:t>C: *after pause* It's still there... but less overwhelming when I don't fight it? Like background noise instead of a shout. That's surprising actually.</w:t>
      </w:r>
    </w:p>
    <w:p>
      <w:r>
        <w:t>T: Beautiful noticing! You're discovering the space between sensation and reaction. Now, when "failure" shows up today, what's underneath it? Maybe a care for something important? [values]</w:t>
      </w:r>
    </w:p>
    <w:p>
      <w:r>
        <w:t>C: *voice cracks* It hurts because... I deeply value being capable and contributing meaningfully. But avoiding work makes me betray that value - which just confirms the failure story!</w:t>
      </w:r>
    </w:p>
    <w:p>
      <w:r>
        <w:t>T: That insight is gold. Your pain points directly to your values - competence and contribution matter greatly. How might this change if we saw avoidance not as failure, but as your mind trying to protect you from hurt? [acceptance]</w:t>
      </w:r>
    </w:p>
    <w:p>
      <w:r>
        <w:t>C: That... makes it less shameful. But how do I stop the cycle? Yesterday I skipped my team call again because I couldn't face them after the presentation disaster.</w:t>
      </w:r>
    </w:p>
    <w:p>
      <w:r>
        <w:t>T: Let's gently disentangle here. The "disaster" story is a thought, yes? What if we name it each time it appears: "Ah, the 'I humiliated myself' story is back." Just labeling creates distance. [defusion]</w:t>
      </w:r>
    </w:p>
    <w:p>
      <w:r>
        <w:t>C: Okay... "The failure story is here." Huh. It does feel less solid when I say it that way. Like it doesn't define me entirely?</w:t>
      </w:r>
    </w:p>
    <w:p>
      <w:r>
        <w:t>T: Exactly! You're the sky, not the storm passing through. Now, connecting to your value of contribution - what tiny step could honor that today? Even something microscopic? [committed-action]</w:t>
      </w:r>
    </w:p>
    <w:p>
      <w:r>
        <w:t>C: I could... reply to one easy email? Not all fifty, just one. But what if I mess it up? That old panic surges just thinking about it.</w:t>
      </w:r>
    </w:p>
    <w:p>
      <w:r>
        <w:t>T: Notice where you feel that "what if" in your body right now. Breathe space around it while holding your intention: "I'm choosing to act for my values, alongside discomfort." [present-moment]</w:t>
      </w:r>
    </w:p>
    <w:p>
      <w:r>
        <w:t>C: *takes audible breath* It's buzzing in my stomach... but persisting feels different than avoiding. Like I'm choosing me over the fear?</w:t>
      </w:r>
    </w:p>
    <w:p>
      <w:r>
        <w:t>T: Profound shift! You're contacting the difference between being hijacked by thoughts and consciously choosing action. How might celebrating that small win nourish you? Even mentally whispering "I showed up"? [values]</w:t>
      </w:r>
    </w:p>
    <w:p>
      <w:r>
        <w:t>C: That actually brings tears... because I've been so cruel to myself. Instead of "Why can't you do more?" I could whisper "You did the brave thing."</w:t>
      </w:r>
    </w:p>
    <w:p>
      <w:r>
        <w:t>T: Beautiful self-compassion. Now, let's anchor this: When old failure stories appear this week, how will you greet them? Maybe "Hello story, I see you - but I'm mailing that one email anyway"? [committed-action]</w:t>
      </w:r>
    </w:p>
    <w:p>
      <w:r>
        <w:t>C: Yes. And when avoidance tempts me, I'll touch my chest and remember: This heaviness means I care deeply. That's not failure - it's human.</w:t>
      </w:r>
    </w:p>
    <w:p>
      <w:r>
        <w:t>T: Exactly. Your pain isn't a flaw; it's a testament to your values. Shall we explore how to gently widen these courageous steps next week? [acceptance]</w:t>
      </w:r>
    </w:p>
    <w:p>
      <w:r>
        <w:t>C: Please. For the first time in months... this doesn't feel hopeless. Thank you for seeing me through this storm.</w:t>
      </w:r>
    </w:p>
    <w:p>
      <w:r>
        <w:t>T: The courage was always yours, Sarah. I'm simply honored to witness you reclaiming it. Until next Tuesday? [values]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